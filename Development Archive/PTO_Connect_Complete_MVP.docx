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PTO Connect – Complete MVP Specification</w:t>
      </w:r>
    </w:p>
    <w:p>
      <w:r>
        <w:t>PTO Connect – Complete MVP Specification</w:t>
      </w:r>
    </w:p>
    <w:p>
      <w:r>
        <w:t>🎯 Mission Statement</w:t>
      </w:r>
    </w:p>
    <w:p>
      <w:r>
        <w:t>PTO Connect is a modern, all-in-one web platform that simplifies and supercharges Parent-Teacher Organization operations. With powerful AI features, built-in communication tools, robust planning modules, and integrated payment systems, PTO Connect supports every stakeholder from teachers to volunteers. The system scales with organizations and is designed to be mobile-friendly, secure, and intuitive—bridging traditional PTO tasks with innovative technology.</w:t>
      </w:r>
    </w:p>
    <w:p>
      <w:r>
        <w:t>🚀 Platform Scope Overview</w:t>
      </w:r>
    </w:p>
    <w:p>
      <w:r>
        <w:t>The platform includes three primary environments:</w:t>
      </w:r>
    </w:p>
    <w:p>
      <w:r>
        <w:t>1. **Public Marketing Site (www.ptoconnect.com)**:</w:t>
        <w:br/>
        <w:t xml:space="preserve">   - Home, Pricing, Success, Cancel, Create PTO pages</w:t>
        <w:br/>
        <w:t xml:space="preserve">   - Stripe-based onboarding with 15-day trial, monthly/annual plans</w:t>
        <w:br/>
        <w:t xml:space="preserve">   - Dynamic plan pricing fetched via Stripe `lookup_keys`</w:t>
        <w:br/>
        <w:t xml:space="preserve">   - QR/sign-up code system for unique PTO environment creation</w:t>
      </w:r>
    </w:p>
    <w:p>
      <w:r>
        <w:t>2. **Main Application (app.ptoconnect.com)**:</w:t>
        <w:br/>
        <w:t xml:space="preserve">   - Role-based dashboards and tools</w:t>
        <w:br/>
        <w:t xml:space="preserve">   - Secure environment tied to `org_id`</w:t>
        <w:br/>
        <w:t xml:space="preserve">   - All core features below</w:t>
      </w:r>
    </w:p>
    <w:p>
      <w:r>
        <w:t>3. **Backend API (https://api.ptoconnect.com)**:</w:t>
        <w:br/>
        <w:t xml:space="preserve">   - Node.js + Express REST API</w:t>
        <w:br/>
        <w:t xml:space="preserve">   - Supabase v3 for database and authentication</w:t>
        <w:br/>
        <w:t xml:space="preserve">   - OpenAI, Stripe, Twilio, Meta Graph API integrations</w:t>
      </w:r>
    </w:p>
    <w:p>
      <w:r>
        <w:t>✅ Core MVP Modules</w:t>
      </w:r>
    </w:p>
    <w:p>
      <w:r>
        <w:t>1. **User Management &amp; Role Permissions**</w:t>
        <w:br/>
        <w:t xml:space="preserve">   - Roles: admin, board_member, committee_lead, volunteer, parent_member, teacher</w:t>
        <w:br/>
        <w:t xml:space="preserve">   - Supabase auth with custom metadata &amp; JWT verification</w:t>
        <w:br/>
        <w:t xml:space="preserve">   - Role-specific dashboard components</w:t>
        <w:br/>
        <w:t xml:space="preserve">   - Invite users via QR/signup code tied to `org_id`</w:t>
      </w:r>
    </w:p>
    <w:p>
      <w:r>
        <w:t>2. **Communication Suite**</w:t>
        <w:br/>
        <w:t xml:space="preserve">   - In-app messaging + group channels</w:t>
        <w:br/>
        <w:t xml:space="preserve">   - Email &amp; SMS via Twilio</w:t>
        <w:br/>
        <w:t xml:space="preserve">   - AI-generated newsletters, meeting summaries</w:t>
        <w:br/>
        <w:t xml:space="preserve">   - Scheduled messages and post history tracking</w:t>
      </w:r>
    </w:p>
    <w:p>
      <w:r>
        <w:t>3. **Event &amp; Project Planner**</w:t>
        <w:br/>
        <w:t xml:space="preserve">   - Calendar interface (monthly, list, and timeline views)</w:t>
        <w:br/>
        <w:t xml:space="preserve">   - Task delegation, deadline tracking, RSVPs, volunteer signups</w:t>
        <w:br/>
        <w:t xml:space="preserve">   - Sponsor tracking system (before, during, after events)</w:t>
        <w:br/>
        <w:t xml:space="preserve">   - AI event wizard with prompt-based generation + manual overrides</w:t>
      </w:r>
    </w:p>
    <w:p>
      <w:r>
        <w:t>4. **Fundraising Toolkit**</w:t>
        <w:br/>
        <w:t xml:space="preserve">   - Multi-type campaign creation: donations, sales, pledges</w:t>
        <w:br/>
        <w:t xml:space="preserve">   - Stripe integration for secure transactions</w:t>
        <w:br/>
        <w:t xml:space="preserve">   - Donor progress dashboards, QR/pay links</w:t>
        <w:br/>
        <w:t xml:space="preserve">   - AI fundraising copy + auto-populated forms</w:t>
        <w:br/>
        <w:t xml:space="preserve">   - Public donation pages linked to campaigns</w:t>
      </w:r>
    </w:p>
    <w:p>
      <w:r>
        <w:t>5. **Budget &amp; Finance Tracker**</w:t>
        <w:br/>
        <w:t xml:space="preserve">   - Categorized expenses and income records</w:t>
        <w:br/>
        <w:t xml:space="preserve">   - Upload &amp; tag receipts</w:t>
        <w:br/>
        <w:t xml:space="preserve">   - AI-generated summaries and projections</w:t>
        <w:br/>
        <w:t xml:space="preserve">   - Multi-approver workflow and email report sharing</w:t>
        <w:br/>
        <w:t xml:space="preserve">   - Export to CSV/PDF</w:t>
      </w:r>
    </w:p>
    <w:p>
      <w:r>
        <w:t>6. **Social Media Automation**</w:t>
        <w:br/>
        <w:t xml:space="preserve">   - Meta Graph API for FB/Instagram integration</w:t>
        <w:br/>
        <w:t xml:space="preserve">   - Post scheduling with preview</w:t>
        <w:br/>
        <w:t xml:space="preserve">   - AI-generated captions and image promo ideas</w:t>
        <w:br/>
        <w:t xml:space="preserve">   - Engagement metrics dashboard</w:t>
      </w:r>
    </w:p>
    <w:p>
      <w:r>
        <w:t>7. **Teacher Engagement Portal**</w:t>
        <w:br/>
        <w:t xml:space="preserve">   - Submit classroom needs, surveys, and event ideas</w:t>
        <w:br/>
        <w:t xml:space="preserve">   - Wishlist uploads</w:t>
        <w:br/>
        <w:t xml:space="preserve">   - PTO admin review + approval queue</w:t>
      </w:r>
    </w:p>
    <w:p>
      <w:r>
        <w:t>8. **Templates &amp; Automation Engine**</w:t>
        <w:br/>
        <w:t xml:space="preserve">   - Event/fundraiser template cloning with smart adjustments</w:t>
        <w:br/>
        <w:t xml:space="preserve">   - Pre-scheduled communications and tasks</w:t>
        <w:br/>
        <w:t xml:space="preserve">   - Prompt-powered AI for new event/fundraiser plans</w:t>
      </w:r>
    </w:p>
    <w:p>
      <w:r>
        <w:t>9. **Document Vault + AI Assistant**</w:t>
        <w:br/>
        <w:t xml:space="preserve">   - Upload bylaws, policies, meeting notes, etc.</w:t>
        <w:br/>
        <w:t xml:space="preserve">   - Search bar powered by RAG + OpenAI for contextual answers</w:t>
        <w:br/>
        <w:t xml:space="preserve">   - Permissions-based access</w:t>
      </w:r>
    </w:p>
    <w:p>
      <w:r>
        <w:t>🧰 Technical Architecture</w:t>
      </w:r>
    </w:p>
    <w:p>
      <w:r>
        <w:t>| Layer          | Tech                     |</w:t>
        <w:br/>
        <w:t>|----------------|--------------------------|</w:t>
        <w:br/>
        <w:t>| Frontend       | React + TailwindCSS      |</w:t>
        <w:br/>
        <w:t>| Backend        | Node.js + Express (ESM)  |</w:t>
        <w:br/>
        <w:t>| Auth/Database  | Supabase v3 (PostgreSQL) |</w:t>
        <w:br/>
        <w:t>| Hosting        | Frontend: Vercel         |</w:t>
        <w:br/>
        <w:t>|                | Backend: Render          |</w:t>
        <w:br/>
        <w:t>| AI Services    | OpenAI via backend       |</w:t>
        <w:br/>
        <w:t>| Integrations   | Stripe, Twilio, Meta API |</w:t>
      </w:r>
    </w:p>
    <w:p>
      <w:r>
        <w:t>🌟 Post-MVP Roadmap</w:t>
      </w:r>
    </w:p>
    <w:p>
      <w:r>
        <w:t>- Native mobile apps (iOS &amp; Android)</w:t>
        <w:br/>
        <w:t>- District-level dashboards &amp; org grouping</w:t>
        <w:br/>
        <w:t>- Seasonal auto-pause/reactivation logic</w:t>
        <w:br/>
        <w:t>- Admin notification system (e.g. renewal alerts)</w:t>
        <w:br/>
        <w:t>- Custom PTO themes &amp; logos</w:t>
        <w:br/>
        <w:t>- Multilingual interface</w:t>
        <w:br/>
        <w:t>- Teacher-AI copilot for event suggestions</w:t>
        <w:br/>
        <w:t>- Role analytics and engagement scoring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